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Phishing Email Analysis Report</w:t>
      </w:r>
    </w:p>
    <w:p>
      <w:pPr>
        <w:pStyle w:val="Heading2"/>
        <w:rPr/>
      </w:pPr>
      <w:r>
        <w:rPr/>
        <w:t>1. Sample Email Overview</w:t>
      </w:r>
    </w:p>
    <w:p>
      <w:pPr>
        <w:pStyle w:val="Normal"/>
        <w:rPr/>
      </w:pPr>
      <w:r>
        <w:rPr/>
        <w:t>Subject Line: Your PayPal Access Blocked!</w:t>
      </w:r>
    </w:p>
    <w:p>
      <w:pPr>
        <w:pStyle w:val="Normal"/>
        <w:rPr/>
      </w:pPr>
      <w:r>
        <w:rPr/>
        <w:t>Sender Name: PayPal</w:t>
      </w:r>
    </w:p>
    <w:p>
      <w:pPr>
        <w:pStyle w:val="Normal"/>
        <w:rPr/>
      </w:pPr>
      <w:r>
        <w:rPr/>
        <w:t>Sender Email Address: paypalaccounts@mailbox.com</w:t>
      </w:r>
    </w:p>
    <w:p>
      <w:pPr>
        <w:pStyle w:val="Normal"/>
        <w:rPr/>
      </w:pPr>
      <w:r>
        <w:rPr/>
        <w:t>Date Received: February 17, 2019</w:t>
      </w:r>
    </w:p>
    <w:p>
      <w:pPr>
        <w:pStyle w:val="Normal"/>
        <w:rPr/>
      </w:pPr>
      <w:r>
        <w:rPr/>
        <w:t>Email Body Highlights:</w:t>
      </w:r>
    </w:p>
    <w:p>
      <w:pPr>
        <w:pStyle w:val="Normal"/>
        <w:rPr/>
      </w:pPr>
      <w:r>
        <w:rPr/>
        <w:t>- "Your PayPal Account is Limited, Solve in 24 Hours!"</w:t>
      </w:r>
    </w:p>
    <w:p>
      <w:pPr>
        <w:pStyle w:val="Normal"/>
        <w:rPr/>
      </w:pPr>
      <w:r>
        <w:rPr/>
        <w:t>- "Click here to fix your account now."</w:t>
      </w:r>
    </w:p>
    <w:p>
      <w:pPr>
        <w:pStyle w:val="Normal"/>
        <w:rPr/>
      </w:pPr>
      <w:r>
        <w:rPr/>
        <w:t>- "Confirm Account Details Now."</w:t>
      </w:r>
    </w:p>
    <w:p>
      <w:pPr>
        <w:pStyle w:val="Normal"/>
        <w:rPr/>
      </w:pPr>
      <w:r>
        <w:rPr/>
        <w:t>Screenshot of the Email:</w:t>
      </w:r>
    </w:p>
    <w:p>
      <w:pPr>
        <w:pStyle w:val="Normal"/>
        <w:rPr/>
      </w:pPr>
      <w:r>
        <w:rPr/>
        <w:drawing>
          <wp:inline distT="0" distB="0" distL="0" distR="0">
            <wp:extent cx="5029200" cy="31318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2. Spoofed Sender Email Analysis</w:t>
      </w:r>
    </w:p>
    <w:p>
      <w:pPr>
        <w:pStyle w:val="Normal"/>
        <w:rPr/>
      </w:pPr>
      <w:r>
        <w:rPr/>
        <w:t>The sender claims to be from PayPal, but the email address is paypalaccounts@mailbox.com, which is not a valid PayPal domain. Legitimate PayPal emails always come from @paypal.com. This is a clear attempt at email spoofing to trick the user into believing the email is authentic.</w:t>
      </w:r>
    </w:p>
    <w:p>
      <w:pPr>
        <w:pStyle w:val="Heading2"/>
        <w:rPr/>
      </w:pPr>
      <w:r>
        <w:rPr/>
        <w:t>3. Email Header Analysis (Simulated)</w:t>
      </w:r>
    </w:p>
    <w:p>
      <w:pPr>
        <w:pStyle w:val="Normal"/>
        <w:rPr/>
      </w:pPr>
      <w:r>
        <w:rPr/>
        <w:t>- SPF/DKIM/DMARC checks likely fail since the email comes from mailbox.com, not paypal.com.</w:t>
        <w:br/>
        <w:t>- Return-Path mismatch: Expected to be paypal.com, but probably mailbox.com.</w:t>
        <w:br/>
        <w:t>- Reply-To Address likely differs from From Address, which is suspicious.</w:t>
        <w:br/>
        <w:t>- Tools for header analysis: MxToolbox, Google Admin Toolbox.</w:t>
      </w:r>
    </w:p>
    <w:p>
      <w:pPr>
        <w:pStyle w:val="Heading2"/>
        <w:rPr/>
      </w:pPr>
      <w:r>
        <w:rPr/>
        <w:t>4. Suspicious Links or Attachments</w:t>
      </w:r>
    </w:p>
    <w:p>
      <w:pPr>
        <w:pStyle w:val="Normal"/>
        <w:rPr/>
      </w:pPr>
      <w:r>
        <w:rPr/>
        <w:t>The email contains two clickable links:</w:t>
        <w:br/>
        <w:t>1. Click here to fix your account now.</w:t>
        <w:br/>
        <w:t>2. Confirm Account Details Now.</w:t>
        <w:br/>
        <w:t>The visible text looks legitimate, but hovering would likely show a fake phishing URL. No attachments found.</w:t>
      </w:r>
    </w:p>
    <w:p>
      <w:pPr>
        <w:pStyle w:val="Heading2"/>
        <w:rPr/>
      </w:pPr>
      <w:r>
        <w:rPr/>
        <w:t>5. Urgent or Threatening Language</w:t>
      </w:r>
    </w:p>
    <w:p>
      <w:pPr>
        <w:pStyle w:val="Normal"/>
        <w:rPr/>
      </w:pPr>
      <w:r>
        <w:rPr/>
        <w:t>The email uses urgency to scare the user: 'Your PayPal Account is Limited, Solve in 24 Hours!'. This is a classic social engineering tactic.</w:t>
      </w:r>
    </w:p>
    <w:p>
      <w:pPr>
        <w:pStyle w:val="Heading2"/>
        <w:rPr/>
      </w:pPr>
      <w:r>
        <w:rPr/>
        <w:t>6. Mismatched URLs (Simulated)</w:t>
      </w:r>
    </w:p>
    <w:p>
      <w:pPr>
        <w:pStyle w:val="Normal"/>
        <w:rPr/>
      </w:pPr>
      <w:r>
        <w:rPr/>
        <w:t>Though not visible, it's likely the displayed link text redirects to a phishing site. Links should be scanned using VirusTotal.</w:t>
      </w:r>
    </w:p>
    <w:p>
      <w:pPr>
        <w:pStyle w:val="Heading2"/>
        <w:rPr/>
      </w:pPr>
      <w:r>
        <w:rPr/>
        <w:t>7. Spelling and Grammar Errors</w:t>
      </w:r>
    </w:p>
    <w:p>
      <w:pPr>
        <w:pStyle w:val="Normal"/>
        <w:rPr/>
      </w:pPr>
      <w:r>
        <w:rPr/>
        <w:t>Grammar issues:</w:t>
        <w:br/>
        <w:t>- 'paypal' not capitalized.</w:t>
        <w:br/>
        <w:t>- Awkward phrasing like 'Confirm all your details on our server.'</w:t>
        <w:br/>
        <w:t>Such errors are typical in phishing emails.</w:t>
      </w:r>
    </w:p>
    <w:p>
      <w:pPr>
        <w:pStyle w:val="Heading2"/>
        <w:rPr/>
      </w:pPr>
      <w:r>
        <w:rPr/>
        <w:t>8. Summary of Phishing Traits Found</w:t>
      </w:r>
    </w:p>
    <w:p>
      <w:pPr>
        <w:pStyle w:val="Normal"/>
        <w:rPr/>
      </w:pPr>
      <w:r>
        <w:rPr/>
        <w:t>Indicator | Present | Notes</w:t>
        <w:br/>
        <w:t>--------- | ------- | ------</w:t>
        <w:br/>
        <w:t>Spoofed email domain | Yes | mailbox.com instead of paypal.com</w:t>
        <w:br/>
        <w:t>Email header anomalies | Yes | Simulated SPF/DKIM/DMARC fail</w:t>
        <w:br/>
        <w:t>Suspicious links | Yes | Link likely points to phishing site</w:t>
        <w:br/>
        <w:t>Urgent language | Yes | 'Solve in 24 Hours'</w:t>
        <w:br/>
        <w:t>Grammar issues | Yes | Lowercase 'paypal', awkward phrasing</w:t>
        <w:br/>
        <w:t>Generic greeting | Yes | 'Dear PayPal Customer'</w:t>
        <w:br/>
        <w:t>Request for info | Yes | Asks for sensitive data</w:t>
      </w:r>
    </w:p>
    <w:p>
      <w:pPr>
        <w:pStyle w:val="Heading2"/>
        <w:rPr/>
      </w:pPr>
      <w:r>
        <w:rPr/>
        <w:t>Conclusion</w:t>
      </w:r>
    </w:p>
    <w:p>
      <w:pPr>
        <w:pStyle w:val="Normal"/>
        <w:rPr/>
      </w:pPr>
      <w:r>
        <w:rPr/>
        <w:t>This email is a confirmed phishing attempt using spoofed sender address, urgent messaging, suspicious links, and poor grammar. Its goal is to steal user credentials.</w:t>
        <w:br/>
      </w:r>
    </w:p>
    <w:p>
      <w:pPr>
        <w:pStyle w:val="Heading2"/>
        <w:spacing w:before="0" w:after="200"/>
        <w:rPr/>
      </w:pPr>
      <w:r>
        <w:rPr/>
        <w:t xml:space="preserve">🔐 </w:t>
      </w:r>
      <w:r>
        <w:rPr>
          <w:rStyle w:val="Strong"/>
          <w:b/>
          <w:bCs/>
        </w:rPr>
        <w:t>Recommendations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Enable Two-Factor Authentication (2FA)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Always enable 2FA on accounts like PayPal to add an extra layer of security, even if login credentials are compromised.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Educate and Train Users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Conduct regular </w:t>
      </w:r>
      <w:r>
        <w:rPr>
          <w:rStyle w:val="Strong"/>
        </w:rPr>
        <w:t>phishing awareness training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Teach how to </w:t>
      </w:r>
      <w:r>
        <w:rPr>
          <w:rStyle w:val="Strong"/>
        </w:rPr>
        <w:t>hover over links</w:t>
      </w:r>
      <w:r>
        <w:rPr/>
        <w:t xml:space="preserve">, identify </w:t>
      </w:r>
      <w:r>
        <w:rPr>
          <w:rStyle w:val="Strong"/>
        </w:rPr>
        <w:t>spoofed addresses</w:t>
      </w:r>
      <w:r>
        <w:rPr/>
        <w:t xml:space="preserve">, and recognize </w:t>
      </w:r>
      <w:r>
        <w:rPr>
          <w:rStyle w:val="Strong"/>
        </w:rPr>
        <w:t>urgent language tactics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Email Filters and Security Tools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Configure </w:t>
      </w:r>
      <w:r>
        <w:rPr>
          <w:rStyle w:val="Strong"/>
        </w:rPr>
        <w:t>spam filters</w:t>
      </w:r>
      <w:r>
        <w:rPr/>
        <w:t xml:space="preserve"> and </w:t>
      </w:r>
      <w:r>
        <w:rPr>
          <w:rStyle w:val="Strong"/>
        </w:rPr>
        <w:t>phishing detection</w:t>
      </w:r>
      <w:r>
        <w:rPr/>
        <w:t xml:space="preserve"> in email clients.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Implement </w:t>
      </w:r>
      <w:r>
        <w:rPr>
          <w:rStyle w:val="Strong"/>
        </w:rPr>
        <w:t>anti-phishing software</w:t>
      </w:r>
      <w:r>
        <w:rPr/>
        <w:t xml:space="preserve"> or </w:t>
      </w:r>
      <w:r>
        <w:rPr>
          <w:rStyle w:val="Strong"/>
        </w:rPr>
        <w:t>email gateways</w:t>
      </w:r>
      <w:r>
        <w:rPr/>
        <w:t xml:space="preserve"> (e.g., Proofpoint, Mimecast).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Verify Suspicious Emails Directly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Never trust emails requesting account actions. Instead, </w:t>
      </w:r>
      <w:r>
        <w:rPr>
          <w:rStyle w:val="Strong"/>
        </w:rPr>
        <w:t>visit the official website directly</w:t>
      </w:r>
      <w:r>
        <w:rPr/>
        <w:t xml:space="preserve"> or contact customer support via known channels.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Report Suspicious Emails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Forward phishing emails to </w:t>
      </w:r>
      <w:r>
        <w:rPr>
          <w:rStyle w:val="Strong"/>
        </w:rPr>
        <w:t>phishing@paypal.com</w:t>
      </w:r>
      <w:r>
        <w:rPr/>
        <w:t xml:space="preserve"> or </w:t>
      </w:r>
      <w:r>
        <w:rPr>
          <w:rStyle w:val="Strong"/>
        </w:rPr>
        <w:t>reportphishing@apwg.org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Use the “Report Phishing” option in your email client.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Regularly Monitor Account Activity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Check account statements for </w:t>
      </w:r>
      <w:r>
        <w:rPr>
          <w:rStyle w:val="Strong"/>
        </w:rPr>
        <w:t>unauthorized transactions</w:t>
      </w:r>
      <w:r>
        <w:rPr/>
        <w:t>.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Set up </w:t>
      </w:r>
      <w:r>
        <w:rPr>
          <w:rStyle w:val="Strong"/>
        </w:rPr>
        <w:t>account alerts</w:t>
      </w:r>
      <w:r>
        <w:rPr/>
        <w:t xml:space="preserve"> for any login or transaction activities.</w:t>
      </w:r>
    </w:p>
    <w:p>
      <w:pPr>
        <w:pStyle w:val="BodyText"/>
        <w:numPr>
          <w:ilvl w:val="0"/>
          <w:numId w:val="0"/>
        </w:numPr>
        <w:spacing w:before="0" w:after="200"/>
        <w:ind w:hanging="0" w:left="0"/>
        <w:rPr/>
      </w:pPr>
      <w:r>
        <w:rPr>
          <w:rStyle w:val="Strong"/>
        </w:rPr>
        <w:t>________________________________________________________________________</w:t>
      </w:r>
    </w:p>
    <w:p>
      <w:pPr>
        <w:pStyle w:val="BodyText"/>
        <w:spacing w:before="0" w:after="200"/>
        <w:rPr/>
      </w:pPr>
      <w:r>
        <w:rPr>
          <w:rStyle w:val="Strong"/>
        </w:rPr>
        <w:tab/>
        <w:tab/>
        <w:tab/>
        <w:tab/>
        <w:tab/>
        <w:tab/>
        <w:tab/>
        <w:tab/>
        <w:tab/>
      </w:r>
      <w:r>
        <w:rPr>
          <w:rStyle w:val="Strong"/>
        </w:rPr>
        <w:t>Drafted By,</w:t>
      </w:r>
    </w:p>
    <w:p>
      <w:pPr>
        <w:pStyle w:val="BodyText"/>
        <w:spacing w:before="0" w:after="200"/>
        <w:rPr/>
      </w:pPr>
      <w:r>
        <w:rPr>
          <w:rStyle w:val="Strong"/>
        </w:rPr>
        <w:tab/>
        <w:tab/>
        <w:tab/>
        <w:tab/>
        <w:tab/>
        <w:tab/>
        <w:tab/>
        <w:tab/>
        <w:tab/>
        <w:t xml:space="preserve">  </w:t>
      </w:r>
      <w:r>
        <w:rPr>
          <w:rStyle w:val="Strong"/>
        </w:rPr>
        <w:t>karthikeyan T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LibreOffice/25.2.3.2$Linux_X86_64 LibreOffice_project/520$Build-2</Application>
  <AppVersion>15.0000</AppVersion>
  <Pages>3</Pages>
  <Words>541</Words>
  <Characters>3066</Characters>
  <CharactersWithSpaces>3565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cp:lastPrinted>2025-08-07T09:41:08Z</cp:lastPrinted>
  <dcterms:modified xsi:type="dcterms:W3CDTF">2025-08-07T09:41:16Z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